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TeamBuilders Scope Summary - IMG_9408</w:t>
      </w:r>
    </w:p>
    <w:p>
      <w:r>
        <w:t>Generated: August 31, 2025 at 01:40 AM</w:t>
      </w:r>
    </w:p>
    <w:p/>
    <w:p>
      <w:pPr>
        <w:pStyle w:val="Heading1"/>
      </w:pPr>
      <w:r>
        <w:t>Project Overview</w:t>
      </w:r>
    </w:p>
    <w:p>
      <w:r>
        <w:t>Comprehensive renovation and installation project at the Davis-Fagan residence, involving multiple areas including plumbing, electrical, carpentry, and demolition.</w:t>
      </w:r>
    </w:p>
    <w:p/>
    <w:p>
      <w:pPr>
        <w:pStyle w:val="Heading1"/>
      </w:pPr>
      <w:r>
        <w:t>Scope Items</w:t>
      </w:r>
    </w:p>
    <w:p>
      <w:r>
        <w:rPr>
          <w:b/>
        </w:rPr>
        <w:t>1. 10 Wall/Ceiling Coverings - 5100 Drywall</w:t>
      </w:r>
    </w:p>
    <w:p>
      <w:pPr>
        <w:pStyle w:val="ListBullet"/>
      </w:pPr>
      <w:r>
        <w:t>Description: Installation of drywall throughout the house.</w:t>
      </w:r>
    </w:p>
    <w:p>
      <w:pPr>
        <w:pStyle w:val="ListBullet"/>
      </w:pPr>
      <w:r>
        <w:t>Material: Level five drywall</w:t>
      </w:r>
    </w:p>
    <w:p>
      <w:pPr>
        <w:pStyle w:val="ListBullet"/>
      </w:pPr>
      <w:r>
        <w:t>Location: Throughout the house</w:t>
      </w:r>
    </w:p>
    <w:p>
      <w:pPr>
        <w:pStyle w:val="ListBullet"/>
      </w:pPr>
      <w:r>
        <w:t>Quantity: Not specified</w:t>
      </w:r>
    </w:p>
    <w:p>
      <w:pPr>
        <w:pStyle w:val="ListBullet"/>
      </w:pPr>
      <w:r>
        <w:t>Notes: Drywall installation required in all areas.</w:t>
      </w:r>
    </w:p>
    <w:p/>
    <w:p>
      <w:r>
        <w:rPr>
          <w:b/>
        </w:rPr>
        <w:t>2. 09 Plumbing - 4250 Plumbing Fixtures</w:t>
      </w:r>
    </w:p>
    <w:p>
      <w:pPr>
        <w:pStyle w:val="ListBullet"/>
      </w:pPr>
      <w:r>
        <w:t>Description: Installation of a tankless hot water heater.</w:t>
      </w:r>
    </w:p>
    <w:p>
      <w:pPr>
        <w:pStyle w:val="ListBullet"/>
      </w:pPr>
      <w:r>
        <w:t>Location: Master bath</w:t>
      </w:r>
    </w:p>
    <w:p>
      <w:pPr>
        <w:pStyle w:val="ListBullet"/>
      </w:pPr>
      <w:r>
        <w:t>Quantity: 1 unit</w:t>
      </w:r>
    </w:p>
    <w:p>
      <w:pPr>
        <w:pStyle w:val="ListBullet"/>
      </w:pPr>
      <w:r>
        <w:t>Notes: Specifically for the master bath.</w:t>
      </w:r>
    </w:p>
    <w:p/>
    <w:p>
      <w:r>
        <w:rPr>
          <w:b/>
        </w:rPr>
        <w:t>3. 02 Site/Demo - 1700 Dump &amp; Trash Removal</w:t>
      </w:r>
    </w:p>
    <w:p>
      <w:pPr>
        <w:pStyle w:val="ListBullet"/>
      </w:pPr>
      <w:r>
        <w:t>Description: Cleanup of trash left by prior contractor.</w:t>
      </w:r>
    </w:p>
    <w:p>
      <w:pPr>
        <w:pStyle w:val="ListBullet"/>
      </w:pPr>
      <w:r>
        <w:t>Notes: Removal of construction debris and trash.</w:t>
      </w:r>
    </w:p>
    <w:p/>
    <w:p>
      <w:r>
        <w:rPr>
          <w:b/>
        </w:rPr>
        <w:t>4. 13 Flooring/Tile - 5800 Flooring</w:t>
      </w:r>
    </w:p>
    <w:p>
      <w:pPr>
        <w:pStyle w:val="ListBullet"/>
      </w:pPr>
      <w:r>
        <w:t>Description: Carpet installation in the master bedroom.</w:t>
      </w:r>
    </w:p>
    <w:p>
      <w:pPr>
        <w:pStyle w:val="ListBullet"/>
      </w:pPr>
      <w:r>
        <w:t>Material: Carpet</w:t>
      </w:r>
    </w:p>
    <w:p>
      <w:pPr>
        <w:pStyle w:val="ListBullet"/>
      </w:pPr>
      <w:r>
        <w:t>Location: Master bedroom</w:t>
      </w:r>
    </w:p>
    <w:p>
      <w:pPr>
        <w:pStyle w:val="ListBullet"/>
      </w:pPr>
      <w:r>
        <w:t>Quantity: Not specified</w:t>
      </w:r>
    </w:p>
    <w:p>
      <w:pPr>
        <w:pStyle w:val="ListBullet"/>
      </w:pPr>
      <w:r>
        <w:t>Notes: Includes custom cutout to cover an outlet.</w:t>
      </w:r>
    </w:p>
    <w:p/>
    <w:p>
      <w:r>
        <w:rPr>
          <w:b/>
        </w:rPr>
        <w:t>5. 06 Doors/Windows - 3500 Exterior Doors</w:t>
      </w:r>
    </w:p>
    <w:p>
      <w:pPr>
        <w:pStyle w:val="ListBullet"/>
      </w:pPr>
      <w:r>
        <w:t>Description: Installation of a double French door.</w:t>
      </w:r>
    </w:p>
    <w:p>
      <w:pPr>
        <w:pStyle w:val="ListBullet"/>
      </w:pPr>
      <w:r>
        <w:t>Location: Living room</w:t>
      </w:r>
    </w:p>
    <w:p>
      <w:pPr>
        <w:pStyle w:val="ListBullet"/>
      </w:pPr>
      <w:r>
        <w:t>Quantity: 1 set</w:t>
      </w:r>
    </w:p>
    <w:p>
      <w:pPr>
        <w:pStyle w:val="ListBullet"/>
      </w:pPr>
      <w:r>
        <w:t>Notes: Double French door installation.</w:t>
      </w:r>
    </w:p>
    <w:p/>
    <w:p>
      <w:r>
        <w:rPr>
          <w:b/>
        </w:rPr>
        <w:t>6. 12 Cabinets/Vanities/Tops - 5680 Built-In Cabinetry</w:t>
      </w:r>
    </w:p>
    <w:p>
      <w:pPr>
        <w:pStyle w:val="ListBullet"/>
      </w:pPr>
      <w:r>
        <w:t>Description: Installation of built-in cabinets.</w:t>
      </w:r>
    </w:p>
    <w:p>
      <w:pPr>
        <w:pStyle w:val="ListBullet"/>
      </w:pPr>
      <w:r>
        <w:t>Location: Living room</w:t>
      </w:r>
    </w:p>
    <w:p>
      <w:pPr>
        <w:pStyle w:val="ListBullet"/>
      </w:pPr>
      <w:r>
        <w:t>Quantity: Not specified</w:t>
      </w:r>
    </w:p>
    <w:p>
      <w:pPr>
        <w:pStyle w:val="ListBullet"/>
      </w:pPr>
      <w:r>
        <w:t>Notes: Includes wet bar, cooktop, double oven, sink, refrigerator.</w:t>
      </w:r>
    </w:p>
    <w:p/>
    <w:p>
      <w:r>
        <w:rPr>
          <w:b/>
        </w:rPr>
        <w:t>7. 02 Site/Demo - 1800 Demolition</w:t>
      </w:r>
    </w:p>
    <w:p>
      <w:pPr>
        <w:pStyle w:val="ListBullet"/>
      </w:pPr>
      <w:r>
        <w:t>Description: Demolition of existing powder bath wall.</w:t>
      </w:r>
    </w:p>
    <w:p>
      <w:pPr>
        <w:pStyle w:val="ListBullet"/>
      </w:pPr>
      <w:r>
        <w:t>Location: Powder bath</w:t>
      </w:r>
    </w:p>
    <w:p>
      <w:pPr>
        <w:pStyle w:val="ListBullet"/>
      </w:pPr>
      <w:r>
        <w:t>Notes: Complete removal and redo of the powder bath.</w:t>
      </w:r>
    </w:p>
    <w:p/>
    <w:p>
      <w:r>
        <w:rPr>
          <w:b/>
        </w:rPr>
        <w:t>8. 14 Specialties - 6000 Closet Shelving</w:t>
      </w:r>
    </w:p>
    <w:p>
      <w:pPr>
        <w:pStyle w:val="ListBullet"/>
      </w:pPr>
      <w:r>
        <w:t>Description: Installation of shelving.</w:t>
      </w:r>
    </w:p>
    <w:p>
      <w:pPr>
        <w:pStyle w:val="ListBullet"/>
      </w:pPr>
      <w:r>
        <w:t>Location: Inside unspecified area</w:t>
      </w:r>
    </w:p>
    <w:p>
      <w:pPr>
        <w:pStyle w:val="ListBullet"/>
      </w:pPr>
      <w:r>
        <w:t>Quantity: Not specified</w:t>
      </w:r>
    </w:p>
    <w:p>
      <w:pPr>
        <w:pStyle w:val="ListBullet"/>
      </w:pPr>
      <w:r>
        <w:t>Notes: Shelving installation.</w:t>
      </w:r>
    </w:p>
    <w:p/>
    <w:p>
      <w:r>
        <w:rPr>
          <w:b/>
        </w:rPr>
        <w:t>9. 14 Specialties - 6200 Appliances</w:t>
      </w:r>
    </w:p>
    <w:p>
      <w:pPr>
        <w:pStyle w:val="ListBullet"/>
      </w:pPr>
      <w:r>
        <w:t>Description: Installation of stackable washer and dryer.</w:t>
      </w:r>
    </w:p>
    <w:p>
      <w:pPr>
        <w:pStyle w:val="ListBullet"/>
      </w:pPr>
      <w:r>
        <w:t>Location: Unspecified bathroom</w:t>
      </w:r>
    </w:p>
    <w:p>
      <w:pPr>
        <w:pStyle w:val="ListBullet"/>
      </w:pPr>
      <w:r>
        <w:t>Quantity: 1 set</w:t>
      </w:r>
    </w:p>
    <w:p>
      <w:pPr>
        <w:pStyle w:val="ListBullet"/>
      </w:pPr>
      <w:r>
        <w:t>Notes: Stackable washer and dryer installation.</w:t>
      </w:r>
    </w:p>
    <w:p/>
    <w:p>
      <w:r>
        <w:rPr>
          <w:b/>
        </w:rPr>
        <w:t>10. 10 Wall/Ceiling Coverings - 5200 Paint</w:t>
      </w:r>
    </w:p>
    <w:p>
      <w:pPr>
        <w:pStyle w:val="ListBullet"/>
      </w:pPr>
      <w:r>
        <w:t>Description: Painting in the bathroom.</w:t>
      </w:r>
    </w:p>
    <w:p>
      <w:pPr>
        <w:pStyle w:val="ListBullet"/>
      </w:pPr>
      <w:r>
        <w:t>Location: Unspecified bathroom</w:t>
      </w:r>
    </w:p>
    <w:p>
      <w:pPr>
        <w:pStyle w:val="ListBullet"/>
      </w:pPr>
      <w:r>
        <w:t>Quantity: Not specified</w:t>
      </w:r>
    </w:p>
    <w:p>
      <w:pPr>
        <w:pStyle w:val="ListBullet"/>
      </w:pPr>
      <w:r>
        <w:t>Notes: Basic painting, minimal work.</w:t>
      </w:r>
    </w:p>
    <w:p/>
    <w:p>
      <w:r>
        <w:rPr>
          <w:b/>
        </w:rPr>
        <w:t>11. 08 Electrical - 4100 Electrical System</w:t>
      </w:r>
    </w:p>
    <w:p>
      <w:pPr>
        <w:pStyle w:val="ListBullet"/>
      </w:pPr>
      <w:r>
        <w:t>Description: Installation and wiring of sconces.</w:t>
      </w:r>
    </w:p>
    <w:p>
      <w:pPr>
        <w:pStyle w:val="ListBullet"/>
      </w:pPr>
      <w:r>
        <w:t>Location: Unspecified area</w:t>
      </w:r>
    </w:p>
    <w:p>
      <w:pPr>
        <w:pStyle w:val="ListBullet"/>
      </w:pPr>
      <w:r>
        <w:t>Quantity: 2 units</w:t>
      </w:r>
    </w:p>
    <w:p>
      <w:pPr>
        <w:pStyle w:val="ListBullet"/>
      </w:pPr>
      <w:r>
        <w:t>Notes: One sconce already wired, another needs wiring.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